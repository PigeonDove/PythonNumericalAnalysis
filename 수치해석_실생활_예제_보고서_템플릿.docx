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0FC" w:rsidRPr="00A22382" w:rsidRDefault="002320FC" w:rsidP="002320FC">
      <w:pPr>
        <w:jc w:val="center"/>
        <w:rPr>
          <w:rFonts w:ascii="맑은 고딕" w:eastAsia="맑은 고딕" w:hAnsi="맑은 고딕" w:cs="맑은 고딕"/>
          <w:sz w:val="36"/>
          <w:lang w:eastAsia="ko-KR"/>
        </w:rPr>
      </w:pPr>
    </w:p>
    <w:p w:rsidR="002320FC" w:rsidRPr="00A22382" w:rsidRDefault="002320FC" w:rsidP="002320FC">
      <w:pPr>
        <w:jc w:val="center"/>
        <w:rPr>
          <w:rFonts w:ascii="맑은 고딕" w:eastAsia="맑은 고딕" w:hAnsi="맑은 고딕" w:cs="맑은 고딕"/>
          <w:sz w:val="36"/>
          <w:lang w:eastAsia="ko-KR"/>
        </w:rPr>
      </w:pPr>
    </w:p>
    <w:p w:rsidR="002320FC" w:rsidRPr="00A22382" w:rsidRDefault="002320FC" w:rsidP="002320FC">
      <w:pPr>
        <w:jc w:val="center"/>
        <w:rPr>
          <w:rFonts w:ascii="맑은 고딕" w:eastAsia="맑은 고딕" w:hAnsi="맑은 고딕" w:cs="맑은 고딕"/>
          <w:sz w:val="36"/>
          <w:lang w:eastAsia="ko-KR"/>
        </w:rPr>
      </w:pPr>
    </w:p>
    <w:p w:rsidR="002320FC" w:rsidRPr="00A22382" w:rsidRDefault="002320FC" w:rsidP="002320FC">
      <w:pPr>
        <w:jc w:val="center"/>
        <w:rPr>
          <w:rFonts w:ascii="맑은 고딕" w:eastAsia="맑은 고딕" w:hAnsi="맑은 고딕" w:cs="맑은 고딕"/>
          <w:sz w:val="36"/>
          <w:lang w:eastAsia="ko-KR"/>
        </w:rPr>
      </w:pPr>
    </w:p>
    <w:p w:rsidR="002320FC" w:rsidRPr="00A22382" w:rsidRDefault="002320FC" w:rsidP="002320FC">
      <w:pPr>
        <w:jc w:val="center"/>
        <w:rPr>
          <w:rFonts w:ascii="맑은 고딕" w:eastAsia="맑은 고딕" w:hAnsi="맑은 고딕" w:cs="맑은 고딕"/>
          <w:b/>
          <w:sz w:val="44"/>
          <w:lang w:eastAsia="ko-KR"/>
        </w:rPr>
      </w:pPr>
      <w:r w:rsidRPr="00A22382">
        <w:rPr>
          <w:rFonts w:ascii="맑은 고딕" w:eastAsia="맑은 고딕" w:hAnsi="맑은 고딕" w:cs="맑은 고딕" w:hint="eastAsia"/>
          <w:b/>
          <w:sz w:val="44"/>
          <w:lang w:eastAsia="ko-KR"/>
        </w:rPr>
        <w:t>수치해석 실생활 예제 보고서</w:t>
      </w:r>
    </w:p>
    <w:p w:rsidR="002320FC" w:rsidRPr="00A22382" w:rsidRDefault="002320FC" w:rsidP="002320FC">
      <w:pPr>
        <w:ind w:left="3600" w:right="880" w:firstLineChars="200" w:firstLine="440"/>
        <w:rPr>
          <w:rFonts w:ascii="맑은 고딕" w:eastAsia="맑은 고딕" w:hAnsi="맑은 고딕" w:cs="맑은 고딕"/>
          <w:lang w:eastAsia="ko-KR"/>
        </w:rPr>
      </w:pPr>
    </w:p>
    <w:p w:rsidR="002320FC" w:rsidRPr="00A22382" w:rsidRDefault="002320FC" w:rsidP="002320FC">
      <w:pPr>
        <w:ind w:left="3600" w:right="880" w:firstLineChars="200" w:firstLine="440"/>
        <w:rPr>
          <w:rFonts w:ascii="맑은 고딕" w:eastAsia="맑은 고딕" w:hAnsi="맑은 고딕" w:cs="맑은 고딕"/>
          <w:lang w:eastAsia="ko-KR"/>
        </w:rPr>
      </w:pPr>
    </w:p>
    <w:p w:rsidR="002320FC" w:rsidRPr="00A22382" w:rsidRDefault="002320FC" w:rsidP="002320FC">
      <w:pPr>
        <w:ind w:left="3600" w:right="880" w:firstLineChars="200" w:firstLine="440"/>
        <w:rPr>
          <w:rFonts w:ascii="맑은 고딕" w:eastAsia="맑은 고딕" w:hAnsi="맑은 고딕" w:cs="맑은 고딕"/>
          <w:lang w:eastAsia="ko-KR"/>
        </w:rPr>
      </w:pPr>
    </w:p>
    <w:p w:rsidR="002320FC" w:rsidRPr="00A22382" w:rsidRDefault="002320FC" w:rsidP="002320FC">
      <w:pPr>
        <w:ind w:right="880"/>
        <w:rPr>
          <w:rFonts w:ascii="맑은 고딕" w:eastAsia="맑은 고딕" w:hAnsi="맑은 고딕" w:cs="맑은 고딕"/>
          <w:sz w:val="28"/>
          <w:szCs w:val="28"/>
          <w:lang w:eastAsia="ko-KR"/>
        </w:rPr>
      </w:pPr>
      <w:proofErr w:type="gramStart"/>
      <w:r w:rsidRPr="00A22382">
        <w:rPr>
          <w:rFonts w:ascii="맑은 고딕" w:eastAsia="맑은 고딕" w:hAnsi="맑은 고딕" w:cs="맑은 고딕" w:hint="eastAsia"/>
          <w:sz w:val="28"/>
          <w:szCs w:val="28"/>
          <w:lang w:eastAsia="ko-KR"/>
        </w:rPr>
        <w:t>학번 :</w:t>
      </w:r>
      <w:proofErr w:type="gramEnd"/>
      <w:r w:rsidRPr="00A22382">
        <w:rPr>
          <w:rFonts w:ascii="맑은 고딕" w:eastAsia="맑은 고딕" w:hAnsi="맑은 고딕" w:cs="맑은 고딕"/>
          <w:sz w:val="28"/>
          <w:szCs w:val="28"/>
          <w:lang w:eastAsia="ko-KR"/>
        </w:rPr>
        <w:t xml:space="preserve"> </w:t>
      </w:r>
    </w:p>
    <w:p w:rsidR="002320FC" w:rsidRPr="00A22382" w:rsidRDefault="002320FC" w:rsidP="002320FC">
      <w:pPr>
        <w:rPr>
          <w:rFonts w:ascii="맑은 고딕" w:eastAsia="맑은 고딕" w:hAnsi="맑은 고딕"/>
        </w:rPr>
      </w:pPr>
      <w:proofErr w:type="gramStart"/>
      <w:r w:rsidRPr="00A22382">
        <w:rPr>
          <w:rFonts w:ascii="맑은 고딕" w:eastAsia="맑은 고딕" w:hAnsi="맑은 고딕" w:cs="맑은 고딕" w:hint="eastAsia"/>
          <w:sz w:val="28"/>
          <w:szCs w:val="28"/>
          <w:lang w:eastAsia="ko-KR"/>
        </w:rPr>
        <w:t xml:space="preserve">이름 </w:t>
      </w:r>
      <w:r w:rsidRPr="00A22382">
        <w:rPr>
          <w:rFonts w:ascii="맑은 고딕" w:eastAsia="맑은 고딕" w:hAnsi="맑은 고딕" w:cs="맑은 고딕"/>
          <w:sz w:val="28"/>
          <w:szCs w:val="28"/>
          <w:lang w:eastAsia="ko-KR"/>
        </w:rPr>
        <w:t>:</w:t>
      </w:r>
      <w:proofErr w:type="gramEnd"/>
      <w:r w:rsidRPr="00A22382">
        <w:rPr>
          <w:rFonts w:ascii="맑은 고딕" w:eastAsia="맑은 고딕" w:hAnsi="맑은 고딕" w:cs="맑은 고딕"/>
          <w:sz w:val="28"/>
          <w:szCs w:val="28"/>
          <w:lang w:eastAsia="ko-KR"/>
        </w:rPr>
        <w:t xml:space="preserve"> </w:t>
      </w:r>
    </w:p>
    <w:p w:rsidR="002A7B7A" w:rsidRDefault="002320FC" w:rsidP="002A7B7A">
      <w:pPr>
        <w:rPr>
          <w:rFonts w:ascii="맑은 고딕" w:eastAsia="맑은 고딕" w:hAnsi="맑은 고딕"/>
          <w:lang w:eastAsia="ko-KR"/>
        </w:rPr>
      </w:pPr>
      <w:r w:rsidRPr="00A22382">
        <w:rPr>
          <w:rFonts w:ascii="맑은 고딕" w:eastAsia="맑은 고딕" w:hAnsi="맑은 고딕"/>
          <w:lang w:eastAsia="ko-KR"/>
        </w:rPr>
        <w:br w:type="page"/>
      </w:r>
    </w:p>
    <w:p w:rsidR="0083091A" w:rsidRPr="00A22382" w:rsidRDefault="00A22382" w:rsidP="002320FC">
      <w:pPr>
        <w:rPr>
          <w:rFonts w:ascii="맑은 고딕" w:eastAsia="맑은 고딕" w:hAnsi="맑은 고딕"/>
          <w:b/>
          <w:sz w:val="32"/>
          <w:szCs w:val="32"/>
          <w:lang w:eastAsia="ko-KR"/>
        </w:rPr>
      </w:pPr>
      <w:r>
        <w:rPr>
          <w:rFonts w:ascii="맑은 고딕" w:eastAsia="맑은 고딕" w:hAnsi="맑은 고딕"/>
          <w:b/>
          <w:sz w:val="32"/>
          <w:szCs w:val="32"/>
          <w:lang w:eastAsia="ko-KR"/>
        </w:rPr>
        <w:lastRenderedPageBreak/>
        <w:t>1</w:t>
      </w:r>
      <w:r w:rsidR="001D44BF" w:rsidRPr="00A22382">
        <w:rPr>
          <w:rFonts w:ascii="맑은 고딕" w:eastAsia="맑은 고딕" w:hAnsi="맑은 고딕"/>
          <w:b/>
          <w:sz w:val="32"/>
          <w:szCs w:val="32"/>
          <w:lang w:eastAsia="ko-KR"/>
        </w:rPr>
        <w:t xml:space="preserve">. </w:t>
      </w:r>
      <w:r w:rsidR="001D44BF" w:rsidRPr="00A22382">
        <w:rPr>
          <w:rFonts w:ascii="맑은 고딕" w:eastAsia="맑은 고딕" w:hAnsi="맑은 고딕" w:cs="맑은 고딕" w:hint="eastAsia"/>
          <w:b/>
          <w:sz w:val="32"/>
          <w:szCs w:val="32"/>
          <w:lang w:eastAsia="ko-KR"/>
        </w:rPr>
        <w:t>수치해석</w:t>
      </w:r>
      <w:r w:rsidR="001D44BF" w:rsidRPr="00A22382">
        <w:rPr>
          <w:rFonts w:ascii="맑은 고딕" w:eastAsia="맑은 고딕" w:hAnsi="맑은 고딕"/>
          <w:b/>
          <w:sz w:val="32"/>
          <w:szCs w:val="32"/>
          <w:lang w:eastAsia="ko-KR"/>
        </w:rPr>
        <w:t xml:space="preserve"> </w:t>
      </w:r>
      <w:r w:rsidR="001D44BF" w:rsidRPr="00A22382">
        <w:rPr>
          <w:rFonts w:ascii="맑은 고딕" w:eastAsia="맑은 고딕" w:hAnsi="맑은 고딕" w:cs="맑은 고딕" w:hint="eastAsia"/>
          <w:b/>
          <w:sz w:val="32"/>
          <w:szCs w:val="32"/>
          <w:lang w:eastAsia="ko-KR"/>
        </w:rPr>
        <w:t>기법</w:t>
      </w:r>
      <w:r w:rsidR="001D44BF" w:rsidRPr="00A22382">
        <w:rPr>
          <w:rFonts w:ascii="맑은 고딕" w:eastAsia="맑은 고딕" w:hAnsi="맑은 고딕"/>
          <w:b/>
          <w:sz w:val="32"/>
          <w:szCs w:val="32"/>
          <w:lang w:eastAsia="ko-KR"/>
        </w:rPr>
        <w:t xml:space="preserve"> </w:t>
      </w:r>
      <w:r w:rsidR="001D44BF" w:rsidRPr="00A22382">
        <w:rPr>
          <w:rFonts w:ascii="맑은 고딕" w:eastAsia="맑은 고딕" w:hAnsi="맑은 고딕" w:cs="맑은 고딕" w:hint="eastAsia"/>
          <w:b/>
          <w:sz w:val="32"/>
          <w:szCs w:val="32"/>
          <w:lang w:eastAsia="ko-KR"/>
        </w:rPr>
        <w:t>소개</w:t>
      </w:r>
    </w:p>
    <w:p w:rsidR="0083091A" w:rsidRPr="00A22382" w:rsidRDefault="002320FC">
      <w:pPr>
        <w:rPr>
          <w:rFonts w:ascii="맑은 고딕" w:eastAsia="맑은 고딕" w:hAnsi="맑은 고딕"/>
          <w:lang w:eastAsia="ko-KR"/>
        </w:rPr>
      </w:pPr>
      <w:r w:rsidRPr="00A22382">
        <w:rPr>
          <w:rFonts w:ascii="맑은 고딕" w:eastAsia="맑은 고딕" w:hAnsi="맑은 고딕"/>
          <w:b/>
          <w:lang w:eastAsia="ko-KR"/>
        </w:rPr>
        <w:t xml:space="preserve">1) </w:t>
      </w:r>
      <w:proofErr w:type="spellStart"/>
      <w:proofErr w:type="gramStart"/>
      <w:r w:rsidR="001D44BF" w:rsidRPr="00A22382">
        <w:rPr>
          <w:rFonts w:ascii="맑은 고딕" w:eastAsia="맑은 고딕" w:hAnsi="맑은 고딕"/>
          <w:b/>
          <w:lang w:eastAsia="ko-KR"/>
        </w:rPr>
        <w:t>기법명</w:t>
      </w:r>
      <w:proofErr w:type="spellEnd"/>
      <w:r w:rsidRPr="00A22382">
        <w:rPr>
          <w:rFonts w:ascii="맑은 고딕" w:eastAsia="맑은 고딕" w:hAnsi="맑은 고딕" w:hint="eastAsia"/>
          <w:b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b/>
          <w:lang w:eastAsia="ko-KR"/>
        </w:rPr>
        <w:t>:</w:t>
      </w:r>
      <w:proofErr w:type="gramEnd"/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사다리꼴법</w:t>
      </w:r>
      <w:r w:rsidR="001D44BF" w:rsidRPr="00A22382">
        <w:rPr>
          <w:rFonts w:ascii="맑은 고딕" w:eastAsia="맑은 고딕" w:hAnsi="맑은 고딕"/>
          <w:lang w:eastAsia="ko-KR"/>
        </w:rPr>
        <w:t xml:space="preserve">, </w:t>
      </w:r>
      <w:r w:rsidR="001D44BF" w:rsidRPr="00A22382">
        <w:rPr>
          <w:rFonts w:ascii="맑은 고딕" w:eastAsia="맑은 고딕" w:hAnsi="맑은 고딕"/>
          <w:lang w:eastAsia="ko-KR"/>
        </w:rPr>
        <w:t>이분법</w:t>
      </w:r>
      <w:r w:rsidR="001D44BF" w:rsidRPr="00A22382">
        <w:rPr>
          <w:rFonts w:ascii="맑은 고딕" w:eastAsia="맑은 고딕" w:hAnsi="맑은 고딕"/>
          <w:lang w:eastAsia="ko-KR"/>
        </w:rPr>
        <w:t xml:space="preserve">, </w:t>
      </w:r>
      <w:r w:rsidR="001D44BF" w:rsidRPr="00A22382">
        <w:rPr>
          <w:rFonts w:ascii="맑은 고딕" w:eastAsia="맑은 고딕" w:hAnsi="맑은 고딕"/>
          <w:lang w:eastAsia="ko-KR"/>
        </w:rPr>
        <w:t>선형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="001D44BF" w:rsidRPr="00A22382">
        <w:rPr>
          <w:rFonts w:ascii="맑은 고딕" w:eastAsia="맑은 고딕" w:hAnsi="맑은 고딕"/>
          <w:lang w:eastAsia="ko-KR"/>
        </w:rPr>
        <w:t>보간법</w:t>
      </w:r>
      <w:proofErr w:type="spellEnd"/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등</w:t>
      </w:r>
      <w:bookmarkStart w:id="0" w:name="_GoBack"/>
      <w:bookmarkEnd w:id="0"/>
    </w:p>
    <w:p w:rsidR="002320FC" w:rsidRPr="00A22382" w:rsidRDefault="002320FC">
      <w:pPr>
        <w:rPr>
          <w:rFonts w:ascii="맑은 고딕" w:eastAsia="맑은 고딕" w:hAnsi="맑은 고딕"/>
          <w:lang w:eastAsia="ko-KR"/>
        </w:rPr>
      </w:pPr>
      <w:r w:rsidRPr="00A22382">
        <w:rPr>
          <w:rFonts w:ascii="맑은 고딕" w:eastAsia="맑은 고딕" w:hAnsi="맑은 고딕" w:hint="eastAsia"/>
          <w:b/>
          <w:lang w:eastAsia="ko-KR"/>
        </w:rPr>
        <w:t>2</w:t>
      </w:r>
      <w:r w:rsidRPr="00A22382">
        <w:rPr>
          <w:rFonts w:ascii="맑은 고딕" w:eastAsia="맑은 고딕" w:hAnsi="맑은 고딕"/>
          <w:b/>
          <w:lang w:eastAsia="ko-KR"/>
        </w:rPr>
        <w:t>) 공식 및 개념</w:t>
      </w:r>
      <w:r w:rsidR="00A22382">
        <w:rPr>
          <w:rFonts w:ascii="맑은 고딕" w:eastAsia="맑은 고딕" w:hAnsi="맑은 고딕" w:hint="eastAsia"/>
          <w:b/>
          <w:lang w:eastAsia="ko-KR"/>
        </w:rPr>
        <w:t xml:space="preserve"> </w:t>
      </w:r>
      <w:proofErr w:type="gramStart"/>
      <w:r w:rsidR="00A22382">
        <w:rPr>
          <w:rFonts w:ascii="맑은 고딕" w:eastAsia="맑은 고딕" w:hAnsi="맑은 고딕" w:hint="eastAsia"/>
          <w:b/>
          <w:lang w:eastAsia="ko-KR"/>
        </w:rPr>
        <w:t>설명</w:t>
      </w:r>
      <w:r w:rsidRPr="00A22382">
        <w:rPr>
          <w:rFonts w:ascii="맑은 고딕" w:eastAsia="맑은 고딕" w:hAnsi="맑은 고딕" w:hint="eastAsia"/>
          <w:b/>
          <w:lang w:eastAsia="ko-KR"/>
        </w:rPr>
        <w:t xml:space="preserve"> </w:t>
      </w:r>
      <w:r w:rsidRPr="00A22382">
        <w:rPr>
          <w:rFonts w:ascii="맑은 고딕" w:eastAsia="맑은 고딕" w:hAnsi="맑은 고딕"/>
          <w:b/>
          <w:lang w:eastAsia="ko-KR"/>
        </w:rPr>
        <w:t>:</w:t>
      </w:r>
      <w:proofErr w:type="gramEnd"/>
      <w:r w:rsidRPr="00A22382">
        <w:rPr>
          <w:rFonts w:ascii="맑은 고딕" w:eastAsia="맑은 고딕" w:hAnsi="맑은 고딕"/>
          <w:lang w:eastAsia="ko-KR"/>
        </w:rPr>
        <w:t xml:space="preserve"> 기법의 수학적 원리 설명 (수식 포함)</w:t>
      </w:r>
    </w:p>
    <w:p w:rsidR="0083091A" w:rsidRPr="00A22382" w:rsidRDefault="002320FC" w:rsidP="002320FC">
      <w:pPr>
        <w:rPr>
          <w:rFonts w:ascii="맑은 고딕" w:eastAsia="맑은 고딕" w:hAnsi="맑은 고딕"/>
          <w:lang w:eastAsia="ko-KR"/>
        </w:rPr>
      </w:pPr>
      <w:r w:rsidRPr="00A22382">
        <w:rPr>
          <w:rFonts w:ascii="맑은 고딕" w:eastAsia="맑은 고딕" w:hAnsi="맑은 고딕" w:hint="eastAsia"/>
          <w:b/>
          <w:lang w:eastAsia="ko-KR"/>
        </w:rPr>
        <w:t>3</w:t>
      </w:r>
      <w:r w:rsidRPr="00A22382">
        <w:rPr>
          <w:rFonts w:ascii="맑은 고딕" w:eastAsia="맑은 고딕" w:hAnsi="맑은 고딕"/>
          <w:b/>
          <w:lang w:eastAsia="ko-KR"/>
        </w:rPr>
        <w:t xml:space="preserve">) </w:t>
      </w:r>
      <w:r w:rsidRPr="00A22382">
        <w:rPr>
          <w:rFonts w:ascii="맑은 고딕" w:eastAsia="맑은 고딕" w:hAnsi="맑은 고딕" w:hint="eastAsia"/>
          <w:b/>
          <w:lang w:eastAsia="ko-KR"/>
        </w:rPr>
        <w:t xml:space="preserve">기법의 </w:t>
      </w:r>
      <w:proofErr w:type="gramStart"/>
      <w:r w:rsidRPr="00A22382">
        <w:rPr>
          <w:rFonts w:ascii="맑은 고딕" w:eastAsia="맑은 고딕" w:hAnsi="맑은 고딕" w:hint="eastAsia"/>
          <w:b/>
          <w:lang w:eastAsia="ko-KR"/>
        </w:rPr>
        <w:t xml:space="preserve">장단점 </w:t>
      </w:r>
      <w:r w:rsidRPr="00A22382">
        <w:rPr>
          <w:rFonts w:ascii="맑은 고딕" w:eastAsia="맑은 고딕" w:hAnsi="맑은 고딕"/>
          <w:b/>
          <w:lang w:eastAsia="ko-KR"/>
        </w:rPr>
        <w:t>:</w:t>
      </w:r>
      <w:proofErr w:type="gramEnd"/>
      <w:r w:rsidRPr="00A22382">
        <w:rPr>
          <w:rFonts w:ascii="맑은 고딕" w:eastAsia="맑은 고딕" w:hAnsi="맑은 고딕"/>
          <w:lang w:eastAsia="ko-KR"/>
        </w:rPr>
        <w:t xml:space="preserve"> </w:t>
      </w:r>
      <w:r w:rsidRPr="00A22382">
        <w:rPr>
          <w:rFonts w:ascii="맑은 고딕" w:eastAsia="맑은 고딕" w:hAnsi="맑은 고딕" w:hint="eastAsia"/>
          <w:lang w:eastAsia="ko-KR"/>
        </w:rPr>
        <w:t>정확도,</w:t>
      </w:r>
      <w:r w:rsidRPr="00A22382">
        <w:rPr>
          <w:rFonts w:ascii="맑은 고딕" w:eastAsia="맑은 고딕" w:hAnsi="맑은 고딕"/>
          <w:lang w:eastAsia="ko-KR"/>
        </w:rPr>
        <w:t xml:space="preserve"> </w:t>
      </w:r>
      <w:r w:rsidRPr="00A22382">
        <w:rPr>
          <w:rFonts w:ascii="맑은 고딕" w:eastAsia="맑은 고딕" w:hAnsi="맑은 고딕" w:hint="eastAsia"/>
          <w:lang w:eastAsia="ko-KR"/>
        </w:rPr>
        <w:t>계산 효율성,</w:t>
      </w:r>
      <w:r w:rsidRPr="00A22382">
        <w:rPr>
          <w:rFonts w:ascii="맑은 고딕" w:eastAsia="맑은 고딕" w:hAnsi="맑은 고딕"/>
          <w:lang w:eastAsia="ko-KR"/>
        </w:rPr>
        <w:t xml:space="preserve"> </w:t>
      </w:r>
      <w:r w:rsidRPr="00A22382">
        <w:rPr>
          <w:rFonts w:ascii="맑은 고딕" w:eastAsia="맑은 고딕" w:hAnsi="맑은 고딕" w:hint="eastAsia"/>
          <w:lang w:eastAsia="ko-KR"/>
        </w:rPr>
        <w:t>적용 제한 등</w:t>
      </w:r>
    </w:p>
    <w:p w:rsidR="002320FC" w:rsidRPr="00A22382" w:rsidRDefault="002320FC">
      <w:pPr>
        <w:rPr>
          <w:rFonts w:ascii="맑은 고딕" w:eastAsia="맑은 고딕" w:hAnsi="맑은 고딕" w:cs="맑은 고딕"/>
          <w:lang w:eastAsia="ko-KR"/>
        </w:rPr>
      </w:pPr>
      <w:r w:rsidRPr="00A22382">
        <w:rPr>
          <w:rFonts w:ascii="맑은 고딕" w:eastAsia="맑은 고딕" w:hAnsi="맑은 고딕" w:cs="맑은 고딕"/>
          <w:lang w:eastAsia="ko-KR"/>
        </w:rPr>
        <w:br w:type="page"/>
      </w:r>
    </w:p>
    <w:p w:rsidR="0083091A" w:rsidRPr="00A22382" w:rsidRDefault="00A22382" w:rsidP="002320FC">
      <w:pPr>
        <w:rPr>
          <w:rFonts w:ascii="맑은 고딕" w:eastAsia="맑은 고딕" w:hAnsi="맑은 고딕"/>
          <w:b/>
          <w:sz w:val="32"/>
          <w:lang w:eastAsia="ko-KR"/>
        </w:rPr>
      </w:pPr>
      <w:r w:rsidRPr="00A22382">
        <w:rPr>
          <w:rFonts w:ascii="맑은 고딕" w:eastAsia="맑은 고딕" w:hAnsi="맑은 고딕" w:cs="맑은 고딕"/>
          <w:b/>
          <w:sz w:val="32"/>
          <w:lang w:eastAsia="ko-KR"/>
        </w:rPr>
        <w:lastRenderedPageBreak/>
        <w:t>2</w:t>
      </w:r>
      <w:r w:rsidR="002320FC" w:rsidRPr="00A22382">
        <w:rPr>
          <w:rFonts w:ascii="맑은 고딕" w:eastAsia="맑은 고딕" w:hAnsi="맑은 고딕" w:cs="맑은 고딕"/>
          <w:b/>
          <w:sz w:val="32"/>
          <w:lang w:eastAsia="ko-KR"/>
        </w:rPr>
        <w:t xml:space="preserve">. </w:t>
      </w:r>
      <w:r w:rsidR="001D44BF" w:rsidRPr="00A22382">
        <w:rPr>
          <w:rFonts w:ascii="맑은 고딕" w:eastAsia="맑은 고딕" w:hAnsi="맑은 고딕" w:cs="맑은 고딕" w:hint="eastAsia"/>
          <w:b/>
          <w:sz w:val="32"/>
          <w:lang w:eastAsia="ko-KR"/>
        </w:rPr>
        <w:t>실생활</w:t>
      </w:r>
      <w:r w:rsidR="001D44BF" w:rsidRPr="00A22382">
        <w:rPr>
          <w:rFonts w:ascii="맑은 고딕" w:eastAsia="맑은 고딕" w:hAnsi="맑은 고딕"/>
          <w:b/>
          <w:sz w:val="32"/>
          <w:lang w:eastAsia="ko-KR"/>
        </w:rPr>
        <w:t xml:space="preserve"> </w:t>
      </w:r>
      <w:r w:rsidR="001D44BF" w:rsidRPr="00A22382">
        <w:rPr>
          <w:rFonts w:ascii="맑은 고딕" w:eastAsia="맑은 고딕" w:hAnsi="맑은 고딕" w:cs="맑은 고딕" w:hint="eastAsia"/>
          <w:b/>
          <w:sz w:val="32"/>
          <w:lang w:eastAsia="ko-KR"/>
        </w:rPr>
        <w:t>예제</w:t>
      </w:r>
      <w:r w:rsidR="001D44BF" w:rsidRPr="00A22382">
        <w:rPr>
          <w:rFonts w:ascii="맑은 고딕" w:eastAsia="맑은 고딕" w:hAnsi="맑은 고딕"/>
          <w:b/>
          <w:sz w:val="32"/>
          <w:lang w:eastAsia="ko-KR"/>
        </w:rPr>
        <w:t xml:space="preserve"> </w:t>
      </w:r>
      <w:r w:rsidR="001D44BF" w:rsidRPr="00A22382">
        <w:rPr>
          <w:rFonts w:ascii="맑은 고딕" w:eastAsia="맑은 고딕" w:hAnsi="맑은 고딕" w:cs="맑은 고딕" w:hint="eastAsia"/>
          <w:b/>
          <w:sz w:val="32"/>
          <w:lang w:eastAsia="ko-KR"/>
        </w:rPr>
        <w:t>적용</w:t>
      </w:r>
    </w:p>
    <w:p w:rsidR="002320FC" w:rsidRPr="00A22382" w:rsidRDefault="002320FC">
      <w:pPr>
        <w:rPr>
          <w:rFonts w:ascii="맑은 고딕" w:eastAsia="맑은 고딕" w:hAnsi="맑은 고딕"/>
          <w:lang w:eastAsia="ko-KR"/>
        </w:rPr>
      </w:pPr>
      <w:r w:rsidRPr="00A22382">
        <w:rPr>
          <w:rFonts w:ascii="맑은 고딕" w:eastAsia="맑은 고딕" w:hAnsi="맑은 고딕" w:hint="eastAsia"/>
          <w:b/>
          <w:lang w:eastAsia="ko-KR"/>
        </w:rPr>
        <w:t>1</w:t>
      </w:r>
      <w:r w:rsidRPr="00A22382">
        <w:rPr>
          <w:rFonts w:ascii="맑은 고딕" w:eastAsia="맑은 고딕" w:hAnsi="맑은 고딕"/>
          <w:b/>
          <w:lang w:eastAsia="ko-KR"/>
        </w:rPr>
        <w:t xml:space="preserve">) </w:t>
      </w:r>
      <w:r w:rsidR="00A22382" w:rsidRPr="00A22382">
        <w:rPr>
          <w:rFonts w:ascii="맑은 고딕" w:eastAsia="맑은 고딕" w:hAnsi="맑은 고딕" w:hint="eastAsia"/>
          <w:b/>
          <w:lang w:eastAsia="ko-KR"/>
        </w:rPr>
        <w:t xml:space="preserve">예제 </w:t>
      </w:r>
      <w:r w:rsidR="00A22382" w:rsidRPr="00A22382">
        <w:rPr>
          <w:rFonts w:ascii="맑은 고딕" w:eastAsia="맑은 고딕" w:hAnsi="맑은 고딕" w:cs="맑은 고딕" w:hint="eastAsia"/>
          <w:b/>
          <w:lang w:eastAsia="ko-KR"/>
        </w:rPr>
        <w:t xml:space="preserve">선정 </w:t>
      </w:r>
      <w:proofErr w:type="gramStart"/>
      <w:r w:rsidR="00A22382" w:rsidRPr="00A22382">
        <w:rPr>
          <w:rFonts w:ascii="맑은 고딕" w:eastAsia="맑은 고딕" w:hAnsi="맑은 고딕" w:cs="맑은 고딕" w:hint="eastAsia"/>
          <w:b/>
          <w:lang w:eastAsia="ko-KR"/>
        </w:rPr>
        <w:t xml:space="preserve">이유 </w:t>
      </w:r>
      <w:r w:rsidRPr="00A22382">
        <w:rPr>
          <w:rFonts w:ascii="맑은 고딕" w:eastAsia="맑은 고딕" w:hAnsi="맑은 고딕"/>
          <w:b/>
          <w:lang w:eastAsia="ko-KR"/>
        </w:rPr>
        <w:t>:</w:t>
      </w:r>
      <w:proofErr w:type="gramEnd"/>
      <w:r w:rsidRPr="00A22382">
        <w:rPr>
          <w:rFonts w:ascii="맑은 고딕" w:eastAsia="맑은 고딕" w:hAnsi="맑은 고딕"/>
          <w:lang w:eastAsia="ko-KR"/>
        </w:rPr>
        <w:t xml:space="preserve"> 왜 이 예제를 선택했는지 설명</w:t>
      </w:r>
    </w:p>
    <w:p w:rsidR="0083091A" w:rsidRPr="00A22382" w:rsidRDefault="00A22382">
      <w:pPr>
        <w:rPr>
          <w:rFonts w:ascii="맑은 고딕" w:eastAsia="맑은 고딕" w:hAnsi="맑은 고딕"/>
          <w:lang w:eastAsia="ko-KR"/>
        </w:rPr>
      </w:pPr>
      <w:r w:rsidRPr="00A22382">
        <w:rPr>
          <w:rFonts w:ascii="맑은 고딕" w:eastAsia="맑은 고딕" w:hAnsi="맑은 고딕"/>
          <w:b/>
          <w:lang w:eastAsia="ko-KR"/>
        </w:rPr>
        <w:t xml:space="preserve">2) </w:t>
      </w:r>
      <w:r w:rsidR="001D44BF" w:rsidRPr="00A22382">
        <w:rPr>
          <w:rFonts w:ascii="맑은 고딕" w:eastAsia="맑은 고딕" w:hAnsi="맑은 고딕"/>
          <w:b/>
          <w:lang w:eastAsia="ko-KR"/>
        </w:rPr>
        <w:t>데이터</w:t>
      </w:r>
      <w:r w:rsidR="001D44BF" w:rsidRPr="00A22382">
        <w:rPr>
          <w:rFonts w:ascii="맑은 고딕" w:eastAsia="맑은 고딕" w:hAnsi="맑은 고딕"/>
          <w:b/>
          <w:lang w:eastAsia="ko-KR"/>
        </w:rPr>
        <w:t xml:space="preserve"> </w:t>
      </w:r>
      <w:proofErr w:type="gramStart"/>
      <w:r w:rsidR="001D44BF" w:rsidRPr="00A22382">
        <w:rPr>
          <w:rFonts w:ascii="맑은 고딕" w:eastAsia="맑은 고딕" w:hAnsi="맑은 고딕"/>
          <w:b/>
          <w:lang w:eastAsia="ko-KR"/>
        </w:rPr>
        <w:t>준비</w:t>
      </w:r>
      <w:r w:rsidRPr="00A22382">
        <w:rPr>
          <w:rFonts w:ascii="맑은 고딕" w:eastAsia="맑은 고딕" w:hAnsi="맑은 고딕" w:hint="eastAsia"/>
          <w:b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b/>
          <w:lang w:eastAsia="ko-KR"/>
        </w:rPr>
        <w:t>:</w:t>
      </w:r>
      <w:proofErr w:type="gramEnd"/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실제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데이터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혹은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시뮬레이션</w:t>
      </w:r>
      <w:r w:rsidR="002320FC" w:rsidRPr="00A22382">
        <w:rPr>
          <w:rFonts w:ascii="맑은 고딕" w:eastAsia="맑은 고딕" w:hAnsi="맑은 고딕" w:hint="eastAsia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된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데이터</w:t>
      </w:r>
      <w:r w:rsidR="002320FC" w:rsidRPr="00A22382">
        <w:rPr>
          <w:rFonts w:ascii="맑은 고딕" w:eastAsia="맑은 고딕" w:hAnsi="맑은 고딕" w:cs="맑은 고딕" w:hint="eastAsia"/>
          <w:lang w:eastAsia="ko-KR"/>
        </w:rPr>
        <w:t>에 대한 설명</w:t>
      </w:r>
    </w:p>
    <w:p w:rsidR="0083091A" w:rsidRPr="00A22382" w:rsidRDefault="00A22382">
      <w:pPr>
        <w:rPr>
          <w:rFonts w:ascii="맑은 고딕" w:eastAsia="맑은 고딕" w:hAnsi="맑은 고딕"/>
          <w:lang w:eastAsia="ko-KR"/>
        </w:rPr>
      </w:pPr>
      <w:r w:rsidRPr="00A22382">
        <w:rPr>
          <w:rFonts w:ascii="맑은 고딕" w:eastAsia="맑은 고딕" w:hAnsi="맑은 고딕"/>
          <w:b/>
          <w:lang w:eastAsia="ko-KR"/>
        </w:rPr>
        <w:t>3)</w:t>
      </w:r>
      <w:r w:rsidR="001D44BF" w:rsidRPr="00A22382">
        <w:rPr>
          <w:rFonts w:ascii="맑은 고딕" w:eastAsia="맑은 고딕" w:hAnsi="맑은 고딕"/>
          <w:b/>
          <w:lang w:eastAsia="ko-KR"/>
        </w:rPr>
        <w:t xml:space="preserve"> </w:t>
      </w:r>
      <w:r w:rsidRPr="00A22382">
        <w:rPr>
          <w:rFonts w:ascii="맑은 고딕" w:eastAsia="맑은 고딕" w:hAnsi="맑은 고딕" w:cs="맑은 고딕" w:hint="eastAsia"/>
          <w:b/>
          <w:lang w:eastAsia="ko-KR"/>
        </w:rPr>
        <w:t xml:space="preserve">기법 </w:t>
      </w:r>
      <w:r w:rsidR="001D44BF" w:rsidRPr="00A22382">
        <w:rPr>
          <w:rFonts w:ascii="맑은 고딕" w:eastAsia="맑은 고딕" w:hAnsi="맑은 고딕"/>
          <w:b/>
          <w:lang w:eastAsia="ko-KR"/>
        </w:rPr>
        <w:t>적용</w:t>
      </w:r>
      <w:r w:rsidR="001D44BF" w:rsidRPr="00A22382">
        <w:rPr>
          <w:rFonts w:ascii="맑은 고딕" w:eastAsia="맑은 고딕" w:hAnsi="맑은 고딕"/>
          <w:b/>
          <w:lang w:eastAsia="ko-KR"/>
        </w:rPr>
        <w:t xml:space="preserve"> </w:t>
      </w:r>
      <w:proofErr w:type="gramStart"/>
      <w:r w:rsidR="001D44BF" w:rsidRPr="00A22382">
        <w:rPr>
          <w:rFonts w:ascii="맑은 고딕" w:eastAsia="맑은 고딕" w:hAnsi="맑은 고딕"/>
          <w:b/>
          <w:lang w:eastAsia="ko-KR"/>
        </w:rPr>
        <w:t>방법</w:t>
      </w:r>
      <w:r w:rsidRPr="00A22382">
        <w:rPr>
          <w:rFonts w:ascii="맑은 고딕" w:eastAsia="맑은 고딕" w:hAnsi="맑은 고딕" w:hint="eastAsia"/>
          <w:b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b/>
          <w:lang w:eastAsia="ko-KR"/>
        </w:rPr>
        <w:t>:</w:t>
      </w:r>
      <w:proofErr w:type="gramEnd"/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어떤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방식으로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Pr="00A22382">
        <w:rPr>
          <w:rFonts w:ascii="맑은 고딕" w:eastAsia="맑은 고딕" w:hAnsi="맑은 고딕" w:cs="맑은 고딕" w:hint="eastAsia"/>
          <w:lang w:eastAsia="ko-KR"/>
        </w:rPr>
        <w:t>기법을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적용했는지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단계적으로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설명</w:t>
      </w:r>
    </w:p>
    <w:p w:rsidR="0083091A" w:rsidRPr="00A22382" w:rsidRDefault="00A22382">
      <w:pPr>
        <w:rPr>
          <w:rFonts w:ascii="맑은 고딕" w:eastAsia="맑은 고딕" w:hAnsi="맑은 고딕"/>
          <w:lang w:eastAsia="ko-KR"/>
        </w:rPr>
      </w:pPr>
      <w:r w:rsidRPr="00A22382">
        <w:rPr>
          <w:rFonts w:ascii="맑은 고딕" w:eastAsia="맑은 고딕" w:hAnsi="맑은 고딕"/>
          <w:b/>
          <w:lang w:eastAsia="ko-KR"/>
        </w:rPr>
        <w:t>4)</w:t>
      </w:r>
      <w:r w:rsidR="001D44BF" w:rsidRPr="00A22382">
        <w:rPr>
          <w:rFonts w:ascii="맑은 고딕" w:eastAsia="맑은 고딕" w:hAnsi="맑은 고딕"/>
          <w:b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b/>
          <w:lang w:eastAsia="ko-KR"/>
        </w:rPr>
        <w:t>계산</w:t>
      </w:r>
      <w:r w:rsidR="001D44BF" w:rsidRPr="00A22382">
        <w:rPr>
          <w:rFonts w:ascii="맑은 고딕" w:eastAsia="맑은 고딕" w:hAnsi="맑은 고딕"/>
          <w:b/>
          <w:lang w:eastAsia="ko-KR"/>
        </w:rPr>
        <w:t xml:space="preserve"> </w:t>
      </w:r>
      <w:proofErr w:type="gramStart"/>
      <w:r w:rsidR="001D44BF" w:rsidRPr="00A22382">
        <w:rPr>
          <w:rFonts w:ascii="맑은 고딕" w:eastAsia="맑은 고딕" w:hAnsi="맑은 고딕"/>
          <w:b/>
          <w:lang w:eastAsia="ko-KR"/>
        </w:rPr>
        <w:t>결과</w:t>
      </w:r>
      <w:r w:rsidRPr="00A22382">
        <w:rPr>
          <w:rFonts w:ascii="맑은 고딕" w:eastAsia="맑은 고딕" w:hAnsi="맑은 고딕" w:hint="eastAsia"/>
          <w:b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b/>
          <w:lang w:eastAsia="ko-KR"/>
        </w:rPr>
        <w:t>:</w:t>
      </w:r>
      <w:proofErr w:type="gramEnd"/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수치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계산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결과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및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시각화</w:t>
      </w:r>
      <w:r w:rsidR="001D44BF" w:rsidRPr="00A22382">
        <w:rPr>
          <w:rFonts w:ascii="맑은 고딕" w:eastAsia="맑은 고딕" w:hAnsi="맑은 고딕"/>
          <w:lang w:eastAsia="ko-KR"/>
        </w:rPr>
        <w:t xml:space="preserve"> (</w:t>
      </w:r>
      <w:r w:rsidR="001D44BF" w:rsidRPr="00A22382">
        <w:rPr>
          <w:rFonts w:ascii="맑은 고딕" w:eastAsia="맑은 고딕" w:hAnsi="맑은 고딕"/>
          <w:lang w:eastAsia="ko-KR"/>
        </w:rPr>
        <w:t>그래프</w:t>
      </w:r>
      <w:r w:rsidR="001D44BF" w:rsidRPr="00A22382">
        <w:rPr>
          <w:rFonts w:ascii="맑은 고딕" w:eastAsia="맑은 고딕" w:hAnsi="맑은 고딕"/>
          <w:lang w:eastAsia="ko-KR"/>
        </w:rPr>
        <w:t xml:space="preserve">, </w:t>
      </w:r>
      <w:r w:rsidR="001D44BF" w:rsidRPr="00A22382">
        <w:rPr>
          <w:rFonts w:ascii="맑은 고딕" w:eastAsia="맑은 고딕" w:hAnsi="맑은 고딕"/>
          <w:lang w:eastAsia="ko-KR"/>
        </w:rPr>
        <w:t>표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등</w:t>
      </w:r>
      <w:r w:rsidR="001D44BF" w:rsidRPr="00A22382">
        <w:rPr>
          <w:rFonts w:ascii="맑은 고딕" w:eastAsia="맑은 고딕" w:hAnsi="맑은 고딕"/>
          <w:lang w:eastAsia="ko-KR"/>
        </w:rPr>
        <w:t>)</w:t>
      </w:r>
    </w:p>
    <w:p w:rsidR="002320FC" w:rsidRPr="00A22382" w:rsidRDefault="00A22382">
      <w:pPr>
        <w:rPr>
          <w:rFonts w:ascii="맑은 고딕" w:eastAsia="맑은 고딕" w:hAnsi="맑은 고딕"/>
          <w:lang w:eastAsia="ko-KR"/>
        </w:rPr>
      </w:pPr>
      <w:r w:rsidRPr="00A22382">
        <w:rPr>
          <w:rFonts w:ascii="맑은 고딕" w:eastAsia="맑은 고딕" w:hAnsi="맑은 고딕"/>
          <w:b/>
          <w:lang w:eastAsia="ko-KR"/>
        </w:rPr>
        <w:t>5)</w:t>
      </w:r>
      <w:r w:rsidR="001D44BF" w:rsidRPr="00A22382">
        <w:rPr>
          <w:rFonts w:ascii="맑은 고딕" w:eastAsia="맑은 고딕" w:hAnsi="맑은 고딕"/>
          <w:b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b/>
          <w:lang w:eastAsia="ko-KR"/>
        </w:rPr>
        <w:t>해석</w:t>
      </w:r>
      <w:r w:rsidR="001D44BF" w:rsidRPr="00A22382">
        <w:rPr>
          <w:rFonts w:ascii="맑은 고딕" w:eastAsia="맑은 고딕" w:hAnsi="맑은 고딕"/>
          <w:b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b/>
          <w:lang w:eastAsia="ko-KR"/>
        </w:rPr>
        <w:t>및</w:t>
      </w:r>
      <w:r w:rsidR="001D44BF" w:rsidRPr="00A22382">
        <w:rPr>
          <w:rFonts w:ascii="맑은 고딕" w:eastAsia="맑은 고딕" w:hAnsi="맑은 고딕"/>
          <w:b/>
          <w:lang w:eastAsia="ko-KR"/>
        </w:rPr>
        <w:t xml:space="preserve"> </w:t>
      </w:r>
      <w:proofErr w:type="gramStart"/>
      <w:r w:rsidR="001D44BF" w:rsidRPr="00A22382">
        <w:rPr>
          <w:rFonts w:ascii="맑은 고딕" w:eastAsia="맑은 고딕" w:hAnsi="맑은 고딕"/>
          <w:b/>
          <w:lang w:eastAsia="ko-KR"/>
        </w:rPr>
        <w:t>분석</w:t>
      </w:r>
      <w:r w:rsidRPr="00A22382">
        <w:rPr>
          <w:rFonts w:ascii="맑은 고딕" w:eastAsia="맑은 고딕" w:hAnsi="맑은 고딕" w:hint="eastAsia"/>
          <w:b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b/>
          <w:lang w:eastAsia="ko-KR"/>
        </w:rPr>
        <w:t>:</w:t>
      </w:r>
      <w:proofErr w:type="gramEnd"/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결과가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실생활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문제에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어떤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의미를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가지는지</w:t>
      </w:r>
      <w:r w:rsidR="001D44BF" w:rsidRPr="00A22382">
        <w:rPr>
          <w:rFonts w:ascii="맑은 고딕" w:eastAsia="맑은 고딕" w:hAnsi="맑은 고딕"/>
          <w:lang w:eastAsia="ko-KR"/>
        </w:rPr>
        <w:t xml:space="preserve"> </w:t>
      </w:r>
      <w:r w:rsidR="001D44BF" w:rsidRPr="00A22382">
        <w:rPr>
          <w:rFonts w:ascii="맑은 고딕" w:eastAsia="맑은 고딕" w:hAnsi="맑은 고딕"/>
          <w:lang w:eastAsia="ko-KR"/>
        </w:rPr>
        <w:t>설명</w:t>
      </w:r>
    </w:p>
    <w:sectPr w:rsidR="002320FC" w:rsidRPr="00A22382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B7A" w:rsidRDefault="002A7B7A" w:rsidP="002A7B7A">
      <w:pPr>
        <w:spacing w:after="0" w:line="240" w:lineRule="auto"/>
      </w:pPr>
      <w:r>
        <w:separator/>
      </w:r>
    </w:p>
  </w:endnote>
  <w:endnote w:type="continuationSeparator" w:id="0">
    <w:p w:rsidR="002A7B7A" w:rsidRDefault="002A7B7A" w:rsidP="002A7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0166584"/>
      <w:docPartObj>
        <w:docPartGallery w:val="Page Numbers (Bottom of Page)"/>
        <w:docPartUnique/>
      </w:docPartObj>
    </w:sdtPr>
    <w:sdtEndPr/>
    <w:sdtContent>
      <w:p w:rsidR="002A7B7A" w:rsidRDefault="002A7B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:rsidR="002A7B7A" w:rsidRDefault="002A7B7A">
    <w:pPr>
      <w:pStyle w:val="a6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B7A" w:rsidRDefault="002A7B7A" w:rsidP="002A7B7A">
      <w:pPr>
        <w:spacing w:after="0" w:line="240" w:lineRule="auto"/>
      </w:pPr>
      <w:r>
        <w:separator/>
      </w:r>
    </w:p>
  </w:footnote>
  <w:footnote w:type="continuationSeparator" w:id="0">
    <w:p w:rsidR="002A7B7A" w:rsidRDefault="002A7B7A" w:rsidP="002A7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4BF"/>
    <w:rsid w:val="002320FC"/>
    <w:rsid w:val="0029639D"/>
    <w:rsid w:val="002A7B7A"/>
    <w:rsid w:val="00326F90"/>
    <w:rsid w:val="004B5171"/>
    <w:rsid w:val="00522192"/>
    <w:rsid w:val="0056123A"/>
    <w:rsid w:val="0083091A"/>
    <w:rsid w:val="00A22382"/>
    <w:rsid w:val="00AA1D8D"/>
    <w:rsid w:val="00B47730"/>
    <w:rsid w:val="00CB0664"/>
    <w:rsid w:val="00EF38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00"/>
  <w15:docId w15:val="{FAC9BB44-32B0-4A0D-B632-3B5EB185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16C1BC-A49F-4E4D-BE74-9767D24E5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9</cp:revision>
  <dcterms:created xsi:type="dcterms:W3CDTF">2013-12-23T23:15:00Z</dcterms:created>
  <dcterms:modified xsi:type="dcterms:W3CDTF">2025-05-25T17:49:00Z</dcterms:modified>
  <cp:category/>
</cp:coreProperties>
</file>